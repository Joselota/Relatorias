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Actividades APS</w:t>
      </w:r>
    </w:p>
    <w:p>
      <w:pPr>
        <w:pStyle w:val="Heading1"/>
      </w:pPr>
      <w:r>
        <w:t>1. Introducción</w:t>
      </w:r>
    </w:p>
    <w:p>
      <w:pPr>
        <w:pStyle w:val="Heading1"/>
      </w:pPr>
      <w:r>
        <w:t>2. Actividades Realizadas</w:t>
      </w:r>
    </w:p>
    <w:p>
      <w:pPr>
        <w:pStyle w:val="Heading2"/>
      </w:pPr>
      <w:r>
        <w:t>2.1 Talleres educativos</w:t>
      </w:r>
    </w:p>
    <w:p>
      <w:pPr>
        <w:pStyle w:val="Heading2"/>
      </w:pPr>
      <w:r>
        <w:t>2.2 Control de pacientes con HTA</w:t>
      </w:r>
    </w:p>
    <w:p>
      <w:pPr>
        <w:pStyle w:val="Heading1"/>
      </w:pPr>
      <w:r>
        <w:t>3. Indicadores</w:t>
      </w:r>
    </w:p>
    <w:p>
      <w:pPr>
        <w:pStyle w:val="Heading2"/>
      </w:pPr>
      <w:r>
        <w:t>3.1 Cobertura por tramo etario</w:t>
      </w:r>
    </w:p>
    <w:p>
      <w:pPr>
        <w:pStyle w:val="Heading1"/>
      </w:pPr>
      <w:r>
        <w:t>4. Conclusiones</w:t>
      </w:r>
    </w:p>
    <w:p>
      <w:pPr/>
      <w:r>
        <w:br/>
        <w:t>Tabla de contenido (insertar aquí desde Referencias &gt; Tabla de contenido en Word)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